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資料庫資料表設計</w:t>
      </w:r>
    </w:p>
    <w:p>
      <w:pPr>
        <w:pStyle w:val="Heading2"/>
      </w:pPr>
      <w:r>
        <w:t>表 8-2-1 使用者資料表</w:t>
      </w:r>
    </w:p>
    <w:p>
      <w:r>
        <w:t>T01 users 使用者資料表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使用者代號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student_id</w:t>
            </w:r>
          </w:p>
        </w:tc>
        <w:tc>
          <w:tcPr>
            <w:tcW w:type="dxa" w:w="1440"/>
          </w:tcPr>
          <w:p>
            <w:r>
              <w:t>學號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密碼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255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role</w:t>
            </w:r>
          </w:p>
        </w:tc>
        <w:tc>
          <w:tcPr>
            <w:tcW w:type="dxa" w:w="1440"/>
          </w:tcPr>
          <w:p>
            <w:r>
              <w:t>角色</w:t>
            </w:r>
          </w:p>
        </w:tc>
        <w:tc>
          <w:tcPr>
            <w:tcW w:type="dxa" w:w="1440"/>
          </w:tcPr>
          <w:p>
            <w:r>
              <w:t>ENUM('user', 'admin')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8-2-2 課程資料表</w:t>
      </w:r>
    </w:p>
    <w:p>
      <w:r>
        <w:t>T02 Course 課程資料表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course_id</w:t>
            </w:r>
          </w:p>
        </w:tc>
        <w:tc>
          <w:tcPr>
            <w:tcW w:type="dxa" w:w="1440"/>
          </w:tcPr>
          <w:p>
            <w:r>
              <w:t>課程代號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課程名稱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teacher_name</w:t>
            </w:r>
          </w:p>
        </w:tc>
        <w:tc>
          <w:tcPr>
            <w:tcW w:type="dxa" w:w="1440"/>
          </w:tcPr>
          <w:p>
            <w:r>
              <w:t>教師名稱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8-2-3 課程評論表</w:t>
      </w:r>
    </w:p>
    <w:p>
      <w:r>
        <w:t>T03 CourseReview 課程評論表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review_id</w:t>
            </w:r>
          </w:p>
        </w:tc>
        <w:tc>
          <w:tcPr>
            <w:tcW w:type="dxa" w:w="1440"/>
          </w:tcPr>
          <w:p>
            <w:r>
              <w:t>評論代號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使用者代號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User(user_id)</w:t>
            </w:r>
          </w:p>
        </w:tc>
      </w:tr>
      <w:tr>
        <w:tc>
          <w:tcPr>
            <w:tcW w:type="dxa" w:w="1440"/>
          </w:tcPr>
          <w:p>
            <w:r>
              <w:t>course_id</w:t>
            </w:r>
          </w:p>
        </w:tc>
        <w:tc>
          <w:tcPr>
            <w:tcW w:type="dxa" w:w="1440"/>
          </w:tcPr>
          <w:p>
            <w:r>
              <w:t>課程代號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Course(course_id)</w:t>
            </w:r>
          </w:p>
        </w:tc>
      </w:tr>
      <w:tr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評論內容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created_at</w:t>
            </w:r>
          </w:p>
        </w:tc>
        <w:tc>
          <w:tcPr>
            <w:tcW w:type="dxa" w:w="1440"/>
          </w:tcPr>
          <w:p>
            <w:r>
              <w:t>建立時間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8-2-4 優化後評論表</w:t>
      </w:r>
    </w:p>
    <w:p>
      <w:r>
        <w:t>T04 OptimizedReview 優化後評論表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optimized_id</w:t>
            </w:r>
          </w:p>
        </w:tc>
        <w:tc>
          <w:tcPr>
            <w:tcW w:type="dxa" w:w="1440"/>
          </w:tcPr>
          <w:p>
            <w:r>
              <w:t>優化代號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review_id</w:t>
            </w:r>
          </w:p>
        </w:tc>
        <w:tc>
          <w:tcPr>
            <w:tcW w:type="dxa" w:w="1440"/>
          </w:tcPr>
          <w:p>
            <w:r>
              <w:t>評論代號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CourseReview(review_id)</w:t>
            </w:r>
          </w:p>
        </w:tc>
      </w:tr>
      <w:tr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優化評論內容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8-2-5 AI語意分析結果表</w:t>
      </w:r>
    </w:p>
    <w:p>
      <w:r>
        <w:t>T05 SentimentAnalysis AI語意分析結果表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analysis_id</w:t>
            </w:r>
          </w:p>
        </w:tc>
        <w:tc>
          <w:tcPr>
            <w:tcW w:type="dxa" w:w="1440"/>
          </w:tcPr>
          <w:p>
            <w:r>
              <w:t>分析代號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review_id</w:t>
            </w:r>
          </w:p>
        </w:tc>
        <w:tc>
          <w:tcPr>
            <w:tcW w:type="dxa" w:w="1440"/>
          </w:tcPr>
          <w:p>
            <w:r>
              <w:t>評論代號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CourseReview(review_id)</w:t>
            </w:r>
          </w:p>
        </w:tc>
      </w:tr>
      <w:tr>
        <w:tc>
          <w:tcPr>
            <w:tcW w:type="dxa" w:w="1440"/>
          </w:tcPr>
          <w:p>
            <w:r>
              <w:t>sentiment</w:t>
            </w:r>
          </w:p>
        </w:tc>
        <w:tc>
          <w:tcPr>
            <w:tcW w:type="dxa" w:w="1440"/>
          </w:tcPr>
          <w:p>
            <w:r>
              <w:t>情感</w:t>
            </w:r>
          </w:p>
        </w:tc>
        <w:tc>
          <w:tcPr>
            <w:tcW w:type="dxa" w:w="1440"/>
          </w:tcPr>
          <w:p>
            <w:r>
              <w:t>ENUM('正面', '負面')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keywords</w:t>
            </w:r>
          </w:p>
        </w:tc>
        <w:tc>
          <w:tcPr>
            <w:tcW w:type="dxa" w:w="1440"/>
          </w:tcPr>
          <w:p>
            <w:r>
              <w:t>關鍵字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8-2-6 儀表板資料表</w:t>
      </w:r>
    </w:p>
    <w:p>
      <w:r>
        <w:t>T06 Dashboard 儀表板資料表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dashboard_id</w:t>
            </w:r>
          </w:p>
        </w:tc>
        <w:tc>
          <w:tcPr>
            <w:tcW w:type="dxa" w:w="1440"/>
          </w:tcPr>
          <w:p>
            <w:r>
              <w:t>儀表板代號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使用者代號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User(user_id)</w:t>
            </w:r>
          </w:p>
        </w:tc>
      </w:tr>
      <w:tr>
        <w:tc>
          <w:tcPr>
            <w:tcW w:type="dxa" w:w="1440"/>
          </w:tcPr>
          <w:p>
            <w:r>
              <w:t>tasks</w:t>
            </w:r>
          </w:p>
        </w:tc>
        <w:tc>
          <w:tcPr>
            <w:tcW w:type="dxa" w:w="1440"/>
          </w:tcPr>
          <w:p>
            <w:r>
              <w:t>任務內容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credits</w:t>
            </w:r>
          </w:p>
        </w:tc>
        <w:tc>
          <w:tcPr>
            <w:tcW w:type="dxa" w:w="1440"/>
          </w:tcPr>
          <w:p>
            <w:r>
              <w:t>學分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8-2-7 RAG 查詢歷史表</w:t>
      </w:r>
    </w:p>
    <w:p>
      <w:r>
        <w:t>T07 RAGQueryHistory RAG 查詢歷史表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query_id</w:t>
            </w:r>
          </w:p>
        </w:tc>
        <w:tc>
          <w:tcPr>
            <w:tcW w:type="dxa" w:w="1440"/>
          </w:tcPr>
          <w:p>
            <w:r>
              <w:t>查詢代號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使用者代號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User(user_id)</w:t>
            </w:r>
          </w:p>
        </w:tc>
      </w:tr>
      <w:tr>
        <w:tc>
          <w:tcPr>
            <w:tcW w:type="dxa" w:w="1440"/>
          </w:tcPr>
          <w:p>
            <w:r>
              <w:t>query_text</w:t>
            </w:r>
          </w:p>
        </w:tc>
        <w:tc>
          <w:tcPr>
            <w:tcW w:type="dxa" w:w="1440"/>
          </w:tcPr>
          <w:p>
            <w:r>
              <w:t>查詢內容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result_text</w:t>
            </w:r>
          </w:p>
        </w:tc>
        <w:tc>
          <w:tcPr>
            <w:tcW w:type="dxa" w:w="1440"/>
          </w:tcPr>
          <w:p>
            <w:r>
              <w:t>查詢結果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時間戳記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8-2-8 法規知識庫表</w:t>
      </w:r>
    </w:p>
    <w:p>
      <w:r>
        <w:t>T08 LawKnowledgeBase 法規知識庫表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law_id</w:t>
            </w:r>
          </w:p>
        </w:tc>
        <w:tc>
          <w:tcPr>
            <w:tcW w:type="dxa" w:w="1440"/>
          </w:tcPr>
          <w:p>
            <w:r>
              <w:t>法規代號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標題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內容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embedding</w:t>
            </w:r>
          </w:p>
        </w:tc>
        <w:tc>
          <w:tcPr>
            <w:tcW w:type="dxa" w:w="1440"/>
          </w:tcPr>
          <w:p>
            <w:r>
              <w:t>向量表示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8-2-9 二手書分類表</w:t>
      </w:r>
    </w:p>
    <w:p>
      <w:r>
        <w:t>T09 UsedBookCategory 書籍分類表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category_id</w:t>
            </w:r>
          </w:p>
        </w:tc>
        <w:tc>
          <w:tcPr>
            <w:tcW w:type="dxa" w:w="1440"/>
          </w:tcPr>
          <w:p>
            <w:r>
              <w:t>分類代號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分類名稱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8-2-10 二手書資料表</w:t>
      </w:r>
    </w:p>
    <w:p>
      <w:r>
        <w:t>T10 UsedBook 二手書資料表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book_id</w:t>
            </w:r>
          </w:p>
        </w:tc>
        <w:tc>
          <w:tcPr>
            <w:tcW w:type="dxa" w:w="1440"/>
          </w:tcPr>
          <w:p>
            <w:r>
              <w:t>書籍代號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使用者代號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User(user_id)</w:t>
            </w:r>
          </w:p>
        </w:tc>
      </w:tr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書名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價格</w:t>
            </w:r>
          </w:p>
        </w:tc>
        <w:tc>
          <w:tcPr>
            <w:tcW w:type="dxa" w:w="1440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category_id</w:t>
            </w:r>
          </w:p>
        </w:tc>
        <w:tc>
          <w:tcPr>
            <w:tcW w:type="dxa" w:w="1440"/>
          </w:tcPr>
          <w:p>
            <w:r>
              <w:t>分類代號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UsedBookCategory(category_id)</w:t>
            </w:r>
          </w:p>
        </w:tc>
      </w:tr>
      <w:tr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狀態</w:t>
            </w:r>
          </w:p>
        </w:tc>
        <w:tc>
          <w:tcPr>
            <w:tcW w:type="dxa" w:w="1440"/>
          </w:tcPr>
          <w:p>
            <w:r>
              <w:t>ENUM('在售', '已售')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8-2-11 揪團活動表</w:t>
      </w:r>
    </w:p>
    <w:p>
      <w:r>
        <w:t>T11 GroupActivity 揪團活動表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activity_id</w:t>
            </w:r>
          </w:p>
        </w:tc>
        <w:tc>
          <w:tcPr>
            <w:tcW w:type="dxa" w:w="1440"/>
          </w:tcPr>
          <w:p>
            <w:r>
              <w:t>活動代號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使用者代號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User(user_id)</w:t>
            </w:r>
          </w:p>
        </w:tc>
      </w:tr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活動標題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活動描述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表 8-2-12 揪團留言表</w:t>
      </w:r>
    </w:p>
    <w:p>
      <w:r>
        <w:t>T12 GroupMessage 揪團留言表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英文名稱</w:t>
            </w:r>
          </w:p>
        </w:tc>
        <w:tc>
          <w:tcPr>
            <w:tcW w:type="dxa" w:w="1440"/>
          </w:tcPr>
          <w:p>
            <w:r>
              <w:t>中文名稱</w:t>
            </w:r>
          </w:p>
        </w:tc>
        <w:tc>
          <w:tcPr>
            <w:tcW w:type="dxa" w:w="1440"/>
          </w:tcPr>
          <w:p>
            <w:r>
              <w:t>資料型態</w:t>
            </w:r>
          </w:p>
        </w:tc>
        <w:tc>
          <w:tcPr>
            <w:tcW w:type="dxa" w:w="1440"/>
          </w:tcPr>
          <w:p>
            <w:r>
              <w:t>資料長度</w:t>
            </w:r>
          </w:p>
        </w:tc>
        <w:tc>
          <w:tcPr>
            <w:tcW w:type="dxa" w:w="1440"/>
          </w:tcPr>
          <w:p>
            <w:r>
              <w:t>主鍵</w:t>
            </w:r>
          </w:p>
        </w:tc>
        <w:tc>
          <w:tcPr>
            <w:tcW w:type="dxa" w:w="1440"/>
          </w:tcPr>
          <w:p>
            <w:r>
              <w:t>外鍵</w:t>
            </w:r>
          </w:p>
        </w:tc>
      </w:tr>
      <w:tr>
        <w:tc>
          <w:tcPr>
            <w:tcW w:type="dxa" w:w="1440"/>
          </w:tcPr>
          <w:p>
            <w:r>
              <w:t>message_id</w:t>
            </w:r>
          </w:p>
        </w:tc>
        <w:tc>
          <w:tcPr>
            <w:tcW w:type="dxa" w:w="1440"/>
          </w:tcPr>
          <w:p>
            <w:r>
              <w:t>留言代號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>
              <w:t>●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activity_id</w:t>
            </w:r>
          </w:p>
        </w:tc>
        <w:tc>
          <w:tcPr>
            <w:tcW w:type="dxa" w:w="1440"/>
          </w:tcPr>
          <w:p>
            <w:r>
              <w:t>活動代號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GroupActivity(activity_id)</w:t>
            </w:r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使用者代號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4 byte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User(user_id)</w:t>
            </w:r>
          </w:p>
        </w:tc>
      </w:tr>
      <w:tr>
        <w:tc>
          <w:tcPr>
            <w:tcW w:type="dxa" w:w="1440"/>
          </w:tcPr>
          <w:p>
            <w:r>
              <w:t>content</w:t>
            </w:r>
          </w:p>
        </w:tc>
        <w:tc>
          <w:tcPr>
            <w:tcW w:type="dxa" w:w="1440"/>
          </w:tcPr>
          <w:p>
            <w:r>
              <w:t>留言內容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留言時間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